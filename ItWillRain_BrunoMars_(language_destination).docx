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VAI CHOVER</w:t>
      </w:r>
    </w:p>
    <w:p>
      <w:r>
        <w:t>Bruno Mars</w:t>
      </w:r>
    </w:p>
    <w:p/>
    <w:p>
      <w:r>
        <w:t>Se você me deixar, baby</w:t>
      </w:r>
    </w:p>
    <w:p>
      <w:r>
        <w:t>Deixe um pouco de morfina na minha porta</w:t>
      </w:r>
    </w:p>
    <w:p>
      <w:r>
        <w:t>Porque seria preciso muita medicação</w:t>
      </w:r>
    </w:p>
    <w:p>
      <w:r>
        <w:t>Para perceber o que costumávamos ter</w:t>
      </w:r>
    </w:p>
    <w:p>
      <w:r>
        <w:t>Nós não temos mais</w:t>
      </w:r>
    </w:p>
    <w:p/>
    <w:p>
      <w:r>
        <w:t>Não há religião que possa me salvar</w:t>
      </w:r>
    </w:p>
    <w:p>
      <w:r>
        <w:t>Não importa quanto tempo meus joelhos estejam no chão, oh</w:t>
      </w:r>
    </w:p>
    <w:p>
      <w:r>
        <w:t>Então tenha em mente todos os sacrifícios que estou fazendo</w:t>
      </w:r>
    </w:p>
    <w:p>
      <w:r>
        <w:t>Para mantê-lo ao meu lado</w:t>
      </w:r>
    </w:p>
    <w:p>
      <w:r>
        <w:t>Para evitar que você saia pela porta</w:t>
      </w:r>
    </w:p>
    <w:p/>
    <w:p>
      <w:r>
        <w:t>Porque não haverá luz do sol</w:t>
      </w:r>
    </w:p>
    <w:p>
      <w:r>
        <w:t>Se eu perder você, baby</w:t>
      </w:r>
    </w:p>
    <w:p>
      <w:r>
        <w:t>Não haverá céu claro</w:t>
      </w:r>
    </w:p>
    <w:p>
      <w:r>
        <w:t>Se eu perder você, baby</w:t>
      </w:r>
    </w:p>
    <w:p/>
    <w:p>
      <w:r>
        <w:t>Assim como as nuvens, meus olhos farão o mesmo</w:t>
      </w:r>
    </w:p>
    <w:p>
      <w:r>
        <w:t>Se você for embora, todos os dias vai chover, chover, chover</w:t>
      </w:r>
    </w:p>
    <w:p/>
    <w:p>
      <w:r>
        <w:t>Eu nunca serei o favorito da sua mãe</w:t>
      </w:r>
    </w:p>
    <w:p>
      <w:r>
        <w:t>Seu pai não pode nem me olhar nos olhos, oh</w:t>
      </w:r>
    </w:p>
    <w:p>
      <w:r>
        <w:t>Se eu estivesse no lugar deles, estaria fazendo a mesma coisa</w:t>
      </w:r>
    </w:p>
    <w:p>
      <w:r>
        <w:t>Dizendo: Lá vai minha garotinha</w:t>
      </w:r>
    </w:p>
    <w:p>
      <w:r>
        <w:t>Andando com aquele cara problemático</w:t>
      </w:r>
    </w:p>
    <w:p/>
    <w:p>
      <w:r>
        <w:t>Mas eles estão com medo de algo que não conseguem entender, oh</w:t>
      </w:r>
    </w:p>
    <w:p>
      <w:r>
        <w:t>Mas, queridinha, me veja mudar de ideia</w:t>
      </w:r>
    </w:p>
    <w:p>
      <w:r>
        <w:t>Sim, para você, eu vou tentar, eu vou tentar, eu vou tentar, eu vou tentar</w:t>
      </w:r>
    </w:p>
    <w:p/>
    <w:p>
      <w:r>
        <w:t>E pegar esses pedaços quebrados até eu sangrar</w:t>
      </w:r>
    </w:p>
    <w:p>
      <w:r>
        <w:t>Se isso vai fazer você meu</w:t>
      </w:r>
    </w:p>
    <w:p/>
    <w:p>
      <w:r>
        <w:t>Porque não haverá luz do sol</w:t>
      </w:r>
    </w:p>
    <w:p>
      <w:r>
        <w:t>Se eu perder você, baby</w:t>
      </w:r>
    </w:p>
    <w:p>
      <w:r>
        <w:t>Não haverá céu claro</w:t>
      </w:r>
    </w:p>
    <w:p>
      <w:r>
        <w:t>Se eu perder você, baby</w:t>
      </w:r>
    </w:p>
    <w:p/>
    <w:p>
      <w:r>
        <w:t>Assim como as nuvens, meus olhos farão o mesmo</w:t>
      </w:r>
    </w:p>
    <w:p>
      <w:r>
        <w:t>Se você for embora, todos os dias vai chover, chover, chover</w:t>
      </w:r>
    </w:p>
    <w:p/>
    <w:p>
      <w:r>
        <w:t>Oh, não diga (não diga)</w:t>
      </w:r>
    </w:p>
    <w:p>
      <w:r>
        <w:t>Adeus (adeus)</w:t>
      </w:r>
    </w:p>
    <w:p>
      <w:r>
        <w:t>Não diga (não diga)</w:t>
      </w:r>
    </w:p>
    <w:p>
      <w:r>
        <w:t>Adeus (adeus)</w:t>
      </w:r>
    </w:p>
    <w:p/>
    <w:p>
      <w:r>
        <w:t>Vou pegar esses pedaços quebrados até sangrar</w:t>
      </w:r>
    </w:p>
    <w:p>
      <w:r>
        <w:t>Se isso vai fazer certo</w:t>
      </w:r>
    </w:p>
    <w:p/>
    <w:p>
      <w:r>
        <w:t>Porque não haverá luz do sol</w:t>
      </w:r>
    </w:p>
    <w:p>
      <w:r>
        <w:t>Se eu perder você, baby</w:t>
      </w:r>
    </w:p>
    <w:p>
      <w:r>
        <w:t>E não haverá céu claro</w:t>
      </w:r>
    </w:p>
    <w:p>
      <w:r>
        <w:t>Se eu perder você, baby</w:t>
      </w:r>
    </w:p>
    <w:p/>
    <w:p>
      <w:r>
        <w:t>E assim como as nuvens, meus olhos farão o mesmo</w:t>
      </w:r>
    </w:p>
    <w:p>
      <w:r>
        <w:t>Se você for embora, todos os dias vai chover, chover, chover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